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address</w:t>
      </w:r>
    </w:p>
    <w:p>
      <w:r>
        <w:rPr>
          <w:b/>
        </w:rPr>
        <w:t xml:space="preserve">residence : </w:t>
      </w:r>
      <w:r>
        <w:t>서울</w:t>
        <w:br/>
      </w:r>
      <w:r>
        <w:rPr>
          <w:b/>
        </w:rPr>
        <w:t xml:space="preserve">active_area : </w:t>
      </w:r>
      <w:r>
        <w:t>서울시 강동구</w:t>
        <w:br/>
      </w:r>
    </w:p>
    <w:p>
      <w:pPr>
        <w:pStyle w:val="Heading1"/>
      </w:pPr>
      <w:r>
        <w:t>contact</w:t>
      </w:r>
    </w:p>
    <w:p>
      <w:r>
        <w:rPr>
          <w:b/>
        </w:rPr>
        <w:t xml:space="preserve">phone_number : </w:t>
      </w:r>
      <w:r>
        <w:t>02-3426-1111</w:t>
        <w:br/>
      </w:r>
      <w:r>
        <w:rPr>
          <w:b/>
        </w:rPr>
        <w:t xml:space="preserve">mobile_phone_number : </w:t>
      </w:r>
      <w:r>
        <w:t>010-1010-0303</w:t>
        <w:br/>
      </w:r>
    </w:p>
    <w:p>
      <w:pPr>
        <w:pStyle w:val="Heading1"/>
      </w:pPr>
      <w:r>
        <w:t>homepage</w:t>
      </w:r>
    </w:p>
    <w:p>
      <w:r>
        <w:rPr>
          <w:b/>
        </w:rPr>
        <w:t xml:space="preserve">blog_page : </w:t>
      </w:r>
      <w:r>
        <w:t>http://blog.naver.com/kcs0630</w:t>
        <w:br/>
      </w:r>
      <w:r>
        <w:rPr>
          <w:b/>
        </w:rPr>
        <w:t xml:space="preserve">github_page : </w:t>
      </w:r>
      <w:r>
        <w:t>http://www.github.com/Kim-Chul-Su</w:t>
        <w:br/>
      </w:r>
      <w:r>
        <w:rPr>
          <w:b/>
        </w:rPr>
        <w:t xml:space="preserve">behance_page : </w:t>
      </w:r>
      <w:r>
        <w:br/>
      </w:r>
      <w:r>
        <w:rPr>
          <w:b/>
        </w:rPr>
        <w:t xml:space="preserve">twitter_page : </w:t>
      </w:r>
      <w:r>
        <w:br/>
      </w:r>
      <w:r>
        <w:rPr>
          <w:b/>
        </w:rPr>
        <w:t xml:space="preserve">facebook_page : </w:t>
      </w:r>
      <w:r>
        <w:br/>
      </w:r>
      <w:r>
        <w:rPr>
          <w:b/>
        </w:rPr>
        <w:t xml:space="preserve">linkedin_page : </w:t>
      </w:r>
      <w:r>
        <w:br/>
      </w:r>
      <w:r>
        <w:rPr>
          <w:b/>
        </w:rPr>
        <w:t xml:space="preserve">instagram_page : </w:t>
      </w:r>
      <w:r>
        <w:br/>
      </w:r>
    </w:p>
    <w:p>
      <w:pPr>
        <w:pStyle w:val="Heading1"/>
      </w:pPr>
      <w:r>
        <w:t>language</w:t>
      </w:r>
    </w:p>
    <w:p>
      <w:r>
        <w:rPr>
          <w:b/>
        </w:rPr>
        <w:t xml:space="preserve">level : </w:t>
      </w:r>
      <w:r>
        <w:t>3</w:t>
        <w:br/>
      </w:r>
      <w:r>
        <w:rPr>
          <w:b/>
        </w:rPr>
        <w:t xml:space="preserve">language_name : </w:t>
      </w:r>
      <w:r>
        <w:t>영어</w:t>
        <w:br/>
      </w:r>
      <w:r>
        <w:br/>
      </w:r>
      <w:r>
        <w:rPr>
          <w:b/>
        </w:rPr>
        <w:t xml:space="preserve">level : </w:t>
      </w:r>
      <w:r>
        <w:t>2</w:t>
        <w:br/>
      </w:r>
      <w:r>
        <w:rPr>
          <w:b/>
        </w:rPr>
        <w:t xml:space="preserve">language_name : </w:t>
      </w:r>
      <w:r>
        <w:t>일본어</w:t>
        <w:br/>
      </w:r>
      <w:r>
        <w:br/>
      </w:r>
    </w:p>
    <w:p>
      <w:pPr>
        <w:pStyle w:val="Heading1"/>
      </w:pPr>
      <w:r>
        <w:t>education</w:t>
      </w:r>
    </w:p>
    <w:p>
      <w:r>
        <w:rPr>
          <w:b/>
        </w:rPr>
        <w:t xml:space="preserve">major : </w:t>
      </w:r>
      <w:r>
        <w:t>정보통신과</w:t>
        <w:br/>
      </w:r>
      <w:r>
        <w:rPr>
          <w:b/>
        </w:rPr>
        <w:t xml:space="preserve">degree : </w:t>
      </w:r>
      <w:r>
        <w:br/>
      </w:r>
      <w:r>
        <w:rPr>
          <w:b/>
        </w:rPr>
        <w:t xml:space="preserve">school : </w:t>
      </w:r>
      <w:r>
        <w:t>선린인터넷고등학교</w:t>
        <w:br/>
      </w:r>
      <w:r>
        <w:rPr>
          <w:b/>
        </w:rPr>
        <w:t xml:space="preserve">end_date : </w:t>
      </w:r>
      <w:r>
        <w:t>None</w:t>
        <w:br/>
      </w:r>
      <w:r>
        <w:rPr>
          <w:b/>
        </w:rPr>
        <w:t xml:space="preserve">in_school : </w:t>
      </w:r>
      <w:r>
        <w:t>False</w:t>
        <w:br/>
      </w:r>
      <w:r>
        <w:rPr>
          <w:b/>
        </w:rPr>
        <w:t xml:space="preserve">start_date : </w:t>
      </w:r>
      <w:r>
        <w:t>None</w:t>
        <w:br/>
      </w:r>
      <w:r>
        <w:br/>
      </w:r>
      <w:r>
        <w:rPr>
          <w:b/>
        </w:rPr>
        <w:t xml:space="preserve">major : </w:t>
      </w:r>
      <w:r>
        <w:t>컴퓨터공학과</w:t>
        <w:br/>
      </w:r>
      <w:r>
        <w:rPr>
          <w:b/>
        </w:rPr>
        <w:t xml:space="preserve">degree : </w:t>
      </w:r>
      <w:r>
        <w:t>학사</w:t>
        <w:br/>
      </w:r>
      <w:r>
        <w:rPr>
          <w:b/>
        </w:rPr>
        <w:t xml:space="preserve">school : </w:t>
      </w:r>
      <w:r>
        <w:t>서울대학교</w:t>
        <w:br/>
      </w:r>
      <w:r>
        <w:rPr>
          <w:b/>
        </w:rPr>
        <w:t xml:space="preserve">end_date : </w:t>
      </w:r>
      <w:r>
        <w:t>None</w:t>
        <w:br/>
      </w:r>
      <w:r>
        <w:rPr>
          <w:b/>
        </w:rPr>
        <w:t xml:space="preserve">in_school : </w:t>
      </w:r>
      <w:r>
        <w:t>True</w:t>
        <w:br/>
      </w:r>
      <w:r>
        <w:rPr>
          <w:b/>
        </w:rPr>
        <w:t xml:space="preserve">start_date : </w:t>
      </w:r>
      <w:r>
        <w:t>None</w:t>
        <w:br/>
      </w:r>
      <w:r>
        <w:br/>
      </w:r>
    </w:p>
    <w:p>
      <w:pPr>
        <w:pStyle w:val="Heading1"/>
      </w:pPr>
      <w:r>
        <w:t>occupation</w:t>
      </w:r>
    </w:p>
    <w:p>
      <w:r>
        <w:rPr>
          <w:b/>
        </w:rPr>
        <w:t xml:space="preserve">occupation : </w:t>
      </w:r>
      <w:r>
        <w:t>웹 개발</w:t>
        <w:br/>
      </w:r>
    </w:p>
    <w:p>
      <w:pPr>
        <w:pStyle w:val="Heading1"/>
      </w:pPr>
      <w:r>
        <w:t>introduction</w:t>
      </w:r>
    </w:p>
    <w:p>
      <w:r>
        <w:rPr>
          <w:b/>
        </w:rPr>
        <w:t xml:space="preserve">introduction : </w:t>
      </w:r>
      <w:r>
        <w:t>안녕하세요! 웹 개발 쪽 프리랜서로 일하고 있습니다!!</w:t>
        <w:br/>
      </w:r>
    </w:p>
    <w:p>
      <w:pPr>
        <w:pStyle w:val="Heading1"/>
      </w:pPr>
      <w:r>
        <w:t>interest_keyword</w:t>
      </w:r>
    </w:p>
    <w:p>
      <w:r>
        <w:rPr>
          <w:b/>
        </w:rPr>
        <w:t xml:space="preserve">interest_keyword : </w:t>
      </w:r>
      <w:r>
        <w:t>웹 개발</w:t>
        <w:br/>
      </w:r>
      <w:r>
        <w:br/>
      </w:r>
      <w:r>
        <w:rPr>
          <w:b/>
        </w:rPr>
        <w:t xml:space="preserve">interest_keyword : </w:t>
      </w:r>
      <w:r>
        <w:t>Front-end</w:t>
        <w:br/>
      </w:r>
      <w:r>
        <w:br/>
      </w:r>
      <w:r>
        <w:rPr>
          <w:b/>
        </w:rPr>
        <w:t xml:space="preserve">interest_keyword : </w:t>
      </w:r>
      <w:r>
        <w:t>Back-end</w:t>
        <w:br/>
      </w:r>
      <w:r>
        <w:br/>
      </w:r>
      <w:r>
        <w:rPr>
          <w:b/>
        </w:rPr>
        <w:t xml:space="preserve">interest_keyword : </w:t>
      </w:r>
      <w:r>
        <w:t>django</w:t>
        <w:br/>
      </w:r>
      <w:r>
        <w:br/>
      </w:r>
      <w:r>
        <w:rPr>
          <w:b/>
        </w:rPr>
        <w:t xml:space="preserve">interest_keyword : </w:t>
      </w:r>
      <w:r>
        <w:t>AngularJS</w:t>
        <w:br/>
      </w:r>
      <w:r>
        <w:br/>
      </w:r>
      <w:r>
        <w:rPr>
          <w:b/>
        </w:rPr>
        <w:t xml:space="preserve">interest_keyword : </w:t>
      </w:r>
      <w:r>
        <w:t>Python</w:t>
        <w:br/>
      </w:r>
      <w:r>
        <w:br/>
      </w:r>
      <w:r>
        <w:rPr>
          <w:b/>
        </w:rPr>
        <w:t xml:space="preserve">interest_keyword : </w:t>
      </w:r>
      <w:r>
        <w:t>C++</w:t>
        <w:br/>
      </w:r>
      <w:r>
        <w:br/>
      </w:r>
      <w:r>
        <w:rPr>
          <w:b/>
        </w:rPr>
        <w:t xml:space="preserve">interest_keyword : </w:t>
      </w:r>
      <w:r>
        <w:t>java</w:t>
        <w:br/>
      </w:r>
      <w:r>
        <w:br/>
      </w:r>
      <w:r>
        <w:rPr>
          <w:b/>
        </w:rPr>
        <w:t xml:space="preserve">interest_keyword : </w:t>
      </w:r>
      <w:r>
        <w:t>javascript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